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6799-2022 i Jönköpings kommun</w:t>
      </w:r>
    </w:p>
    <w:p>
      <w:r>
        <w:t>Detta dokument behandlar höga naturvärden i avverkningsamälan A 6799-2022 i Jönköpings kommun. Denna avverkningsanmälan inkom 2022-02-10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dvärgtufs (S), grön sköldmossa (S, §8) och västlig hakmossa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5246"/>
            <wp:docPr id="1" name="Picture 1"/>
            <wp:cNvGraphicFramePr>
              <a:graphicFrameLocks noChangeAspect="1"/>
            </wp:cNvGraphicFramePr>
            <a:graphic>
              <a:graphicData uri="http://schemas.openxmlformats.org/drawingml/2006/picture">
                <pic:pic>
                  <pic:nvPicPr>
                    <pic:cNvPr id="0" name="A 6799-2022.png"/>
                    <pic:cNvPicPr/>
                  </pic:nvPicPr>
                  <pic:blipFill>
                    <a:blip r:embed="rId16"/>
                    <a:stretch>
                      <a:fillRect/>
                    </a:stretch>
                  </pic:blipFill>
                  <pic:spPr>
                    <a:xfrm>
                      <a:off x="0" y="0"/>
                      <a:ext cx="5486400" cy="3715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6392732, E 448892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