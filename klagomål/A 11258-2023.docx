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11258-2023 i Jönköpings kommun</w:t>
      </w:r>
    </w:p>
    <w:p>
      <w:r>
        <w:t>Detta dokument behandlar höga naturvärden i avverkningsamälan A 11258-2023 i Jönköpings kommun. Denna avverkningsanmälan inkom 2023-03-07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grönpyrola (S), spindelblomster (S, §8) och grönvit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11258-2023.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6414773, E 465123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Grönvit nattviol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5952"/>
            <wp:docPr id="2" name="Picture 2"/>
            <wp:cNvGraphicFramePr>
              <a:graphicFrameLocks noChangeAspect="1"/>
            </wp:cNvGraphicFramePr>
            <a:graphic>
              <a:graphicData uri="http://schemas.openxmlformats.org/drawingml/2006/picture">
                <pic:pic>
                  <pic:nvPicPr>
                    <pic:cNvPr id="0" name="A 11258-2023.png"/>
                    <pic:cNvPicPr/>
                  </pic:nvPicPr>
                  <pic:blipFill>
                    <a:blip r:embed="rId17"/>
                    <a:stretch>
                      <a:fillRect/>
                    </a:stretch>
                  </pic:blipFill>
                  <pic:spPr>
                    <a:xfrm>
                      <a:off x="0" y="0"/>
                      <a:ext cx="5486400" cy="90759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6414773, E 465123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