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14935-2019 i Jönköpings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