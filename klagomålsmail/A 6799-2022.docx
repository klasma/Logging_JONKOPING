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6799-2022 i Jönköpings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