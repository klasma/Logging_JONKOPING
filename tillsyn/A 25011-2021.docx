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25011-2021 i Jönköpings kommun</w:t>
      </w:r>
    </w:p>
    <w:p>
      <w:r>
        <w:t>Detta dokument behandlar höga naturvärden i avverkningsamälan A 25011-2021 i Jönköpings kommun. Denna avverkningsanmälan inkom 2021-05-25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skogsalm (CR), knärot (VU, §8), svinrot (NT), vårärt (S), grönvit nattviol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011-2021.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6407313, E 459591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Grönvit nattviol (§8)</w:t>
      </w:r>
    </w:p>
    <w:p>
      <w:pPr>
        <w:pStyle w:val="ListBullet"/>
      </w:pPr>
      <w:r>
        <w:t>Blåsippa (§9)</w:t>
      </w:r>
    </w:p>
    <w:p>
      <w:pPr>
        <w:pStyle w:val="ListBullet"/>
      </w:pPr>
      <w:r>
        <w:t>Lopplummer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5011-2021.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6407313, E 459591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