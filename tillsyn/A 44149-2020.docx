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44149-2020 i Jönköpings kommun</w:t>
      </w:r>
    </w:p>
    <w:p>
      <w:r>
        <w:t>Detta dokument behandlar höga naturvärden i avverkningsamälan A 44149-2020 i Jönköpings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större brunfladdermus (§4a), vattenfladdermus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4149-2020.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6393142, E 449181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