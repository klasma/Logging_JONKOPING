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14935-2019 i Jönköpings kommun</w:t>
      </w:r>
    </w:p>
    <w:p>
      <w:r>
        <w:t>Detta dokument behandlar höga naturvärden i avverkningsamälan A 14935-2019 i Jönköpings kommun. Denna avverkningsanmälan inkom 2019-03-14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slåttergubbe (VU), svinrot (NT), vårstarr (NT), åkerkulla (NT), grönvit nattviol (§8), mattlummer (§9)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493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6411705, E 461275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