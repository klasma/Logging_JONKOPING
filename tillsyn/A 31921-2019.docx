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31921-2019 i Jönköpings kommun</w:t>
      </w:r>
    </w:p>
    <w:p>
      <w:r>
        <w:t>Detta dokument behandlar höga naturvärden i avverkningsamälan A 31921-2019 i Jönköpings kommun. Denna avverkningsanmälan inkom 2019-06-25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vedtrappmossa (NT), blomkålssvamp (S), bronshjon (S), granbarkgnagare (S), grovticka (S), grön sköldmossa (S, §8), thomsons trägnagare (S)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5300"/>
            <wp:docPr id="1" name="Picture 1"/>
            <wp:cNvGraphicFramePr>
              <a:graphicFrameLocks noChangeAspect="1"/>
            </wp:cNvGraphicFramePr>
            <a:graphic>
              <a:graphicData uri="http://schemas.openxmlformats.org/drawingml/2006/picture">
                <pic:pic>
                  <pic:nvPicPr>
                    <pic:cNvPr id="0" name="A 31921-2019.png"/>
                    <pic:cNvPicPr/>
                  </pic:nvPicPr>
                  <pic:blipFill>
                    <a:blip r:embed="rId16"/>
                    <a:stretch>
                      <a:fillRect/>
                    </a:stretch>
                  </pic:blipFill>
                  <pic:spPr>
                    <a:xfrm>
                      <a:off x="0" y="0"/>
                      <a:ext cx="5486400" cy="5545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6414424, E 464036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21641"/>
            <wp:docPr id="2" name="Picture 2"/>
            <wp:cNvGraphicFramePr>
              <a:graphicFrameLocks noChangeAspect="1"/>
            </wp:cNvGraphicFramePr>
            <a:graphic>
              <a:graphicData uri="http://schemas.openxmlformats.org/drawingml/2006/picture">
                <pic:pic>
                  <pic:nvPicPr>
                    <pic:cNvPr id="0" name="A 31921-2019.png"/>
                    <pic:cNvPicPr/>
                  </pic:nvPicPr>
                  <pic:blipFill>
                    <a:blip r:embed="rId17"/>
                    <a:stretch>
                      <a:fillRect/>
                    </a:stretch>
                  </pic:blipFill>
                  <pic:spPr>
                    <a:xfrm>
                      <a:off x="0" y="0"/>
                      <a:ext cx="5486400" cy="7121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6414424, E 464036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