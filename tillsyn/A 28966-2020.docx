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28966-2020 i Jönköpings kommun</w:t>
      </w:r>
    </w:p>
    <w:p>
      <w:r>
        <w:t>Detta dokument behandlar höga naturvärden i avverkningsamälan A 28966-2020 i Jönköpings kommun. Denna avverkningsanmälan inkom 2020-06-18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almrostöra (EN), ask (EN), Splanchnonema foedans (NT), ö-nästing (NT) och lönnlav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28966-2020.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6436952, E 470902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